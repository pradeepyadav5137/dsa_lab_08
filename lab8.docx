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D1EA5">
      <w:pPr>
        <w:bidi w:val="0"/>
        <w:rPr>
          <w:rFonts w:hint="default"/>
          <w:lang w:val="en-IN"/>
        </w:rPr>
      </w:pPr>
      <w:r>
        <w:rPr>
          <w:rFonts w:hint="default"/>
          <w:lang w:val="en-IN"/>
        </w:rPr>
        <w:t xml:space="preserve">27/11/2024 </w:t>
      </w:r>
      <w:bookmarkStart w:id="0" w:name="_GoBack"/>
      <w:bookmarkEnd w:id="0"/>
    </w:p>
    <w:p w14:paraId="2D9E85A4">
      <w:pPr>
        <w:bidi w:val="0"/>
      </w:pPr>
      <w:r>
        <w:rPr>
          <w:rFonts w:hint="default"/>
          <w:lang w:val="en-IN"/>
        </w:rPr>
        <w:t>1)</w:t>
      </w:r>
      <w:r>
        <w:t>Given an array that represents a tree in such a way that array indexes are values in tree nodes and array values give the parent node of that particular index (or node). The value of the root node index would always be -1 as there is no parent for root. Construct the standard linked representation of given Binary Tree from this given representation.</w:t>
      </w:r>
    </w:p>
    <w:p w14:paraId="09161567">
      <w:pPr>
        <w:pStyle w:val="47"/>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00" w:afterAutospacing="0"/>
        <w:ind w:left="0" w:right="0" w:firstLine="0"/>
        <w:jc w:val="left"/>
        <w:textAlignment w:val="baseline"/>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Input: parent[] = {1, 5, 5, 2, 2, -1, 3}</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Output: root of below tree</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5</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  \</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1    2</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    / \</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0    3   4</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w:t>
      </w:r>
      <w:r>
        <w:rPr>
          <w:rFonts w:hint="default" w:asciiTheme="minorHAnsi" w:hAnsiTheme="minorHAnsi" w:eastAsiaTheme="minorEastAsia" w:cstheme="minorBidi"/>
          <w:kern w:val="0"/>
          <w:sz w:val="20"/>
          <w:szCs w:val="20"/>
          <w:lang w:val="en-US" w:eastAsia="zh-CN" w:bidi="ar-SA"/>
        </w:rPr>
        <w:br w:type="textWrapping"/>
      </w:r>
      <w:r>
        <w:rPr>
          <w:rFonts w:hint="default" w:asciiTheme="minorHAnsi" w:hAnsiTheme="minorHAnsi" w:eastAsiaTheme="minorEastAsia" w:cstheme="minorBidi"/>
          <w:kern w:val="0"/>
          <w:sz w:val="20"/>
          <w:szCs w:val="20"/>
          <w:lang w:val="en-US" w:eastAsia="zh-CN" w:bidi="ar-SA"/>
        </w:rPr>
        <w:t xml:space="preserve">        6 </w:t>
      </w:r>
    </w:p>
    <w:p w14:paraId="30006C00">
      <w:pPr>
        <w:bidi w:val="0"/>
        <w:rPr>
          <w:rFonts w:hint="default" w:asciiTheme="minorHAnsi" w:hAnsiTheme="minorHAnsi" w:eastAsiaTheme="minorEastAsia" w:cstheme="minorBidi"/>
          <w:kern w:val="0"/>
          <w:sz w:val="20"/>
          <w:szCs w:val="20"/>
          <w:lang w:val="en-US" w:eastAsia="zh-CN" w:bidi="ar-SA"/>
        </w:rPr>
      </w:pPr>
    </w:p>
    <w:p w14:paraId="6048741B">
      <w:pPr>
        <w:bidi w:val="0"/>
        <w:rPr>
          <w:rFonts w:hint="default" w:cstheme="minorBidi"/>
          <w:kern w:val="0"/>
          <w:sz w:val="20"/>
          <w:szCs w:val="20"/>
          <w:lang w:val="en-IN" w:eastAsia="zh-CN" w:bidi="ar-SA"/>
        </w:rPr>
      </w:pPr>
      <w:r>
        <w:rPr>
          <w:rFonts w:hint="default" w:cstheme="minorBidi"/>
          <w:kern w:val="0"/>
          <w:sz w:val="20"/>
          <w:szCs w:val="20"/>
          <w:lang w:val="en-IN" w:eastAsia="zh-CN" w:bidi="ar-SA"/>
        </w:rPr>
        <w:t>2)Develop a c program for the tree traversal of the following binary tree.(in-order, pre-order and post-order)</w:t>
      </w:r>
    </w:p>
    <w:p w14:paraId="218E80C5">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675005" cy="600075"/>
            <wp:effectExtent l="0" t="0" r="1079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75005" cy="600075"/>
                    </a:xfrm>
                    <a:prstGeom prst="rect">
                      <a:avLst/>
                    </a:prstGeom>
                    <a:noFill/>
                    <a:ln w="9525">
                      <a:noFill/>
                    </a:ln>
                  </pic:spPr>
                </pic:pic>
              </a:graphicData>
            </a:graphic>
          </wp:inline>
        </w:drawing>
      </w:r>
    </w:p>
    <w:p w14:paraId="00283454">
      <w:pPr>
        <w:bidi w:val="0"/>
        <w:rPr>
          <w:rFonts w:hint="default" w:cstheme="minorBidi"/>
          <w:kern w:val="0"/>
          <w:sz w:val="20"/>
          <w:szCs w:val="20"/>
          <w:lang w:val="en-IN" w:eastAsia="zh-CN" w:bidi="ar-SA"/>
        </w:rPr>
      </w:pPr>
      <w:r>
        <w:rPr>
          <w:rFonts w:hint="default" w:cstheme="minorBidi"/>
          <w:kern w:val="0"/>
          <w:sz w:val="20"/>
          <w:szCs w:val="20"/>
          <w:lang w:val="en-IN" w:eastAsia="zh-CN" w:bidi="ar-SA"/>
        </w:rPr>
        <w:t>3)Construct a Binary Search Tree (BST) for the following sequence of numbers-</w:t>
      </w:r>
    </w:p>
    <w:p w14:paraId="7C8FD175">
      <w:pPr>
        <w:bidi w:val="0"/>
        <w:rPr>
          <w:rFonts w:hint="default" w:cstheme="minorBidi"/>
          <w:kern w:val="0"/>
          <w:sz w:val="20"/>
          <w:szCs w:val="20"/>
          <w:lang w:val="en-IN" w:eastAsia="zh-CN" w:bidi="ar-SA"/>
        </w:rPr>
      </w:pPr>
      <w:r>
        <w:rPr>
          <w:rFonts w:hint="default" w:cstheme="minorBidi"/>
          <w:kern w:val="0"/>
          <w:sz w:val="20"/>
          <w:szCs w:val="20"/>
          <w:lang w:val="en-IN" w:eastAsia="zh-CN" w:bidi="ar-SA"/>
        </w:rPr>
        <w:t>50, 70, 60, 20, 90, 10, 40, 100</w:t>
      </w:r>
    </w:p>
    <w:p w14:paraId="69AF908F">
      <w:pPr>
        <w:bidi w:val="0"/>
        <w:rPr>
          <w:rFonts w:hint="default"/>
          <w:kern w:val="0"/>
          <w:sz w:val="20"/>
          <w:szCs w:val="20"/>
          <w:lang w:val="en-IN" w:eastAsia="zh-CN"/>
        </w:rPr>
      </w:pPr>
      <w:r>
        <w:rPr>
          <w:rFonts w:hint="default" w:cstheme="minorBidi"/>
          <w:kern w:val="0"/>
          <w:sz w:val="20"/>
          <w:szCs w:val="20"/>
          <w:lang w:val="en-IN" w:eastAsia="zh-CN" w:bidi="ar-SA"/>
        </w:rPr>
        <w:t>4)</w:t>
      </w:r>
      <w:r>
        <w:rPr>
          <w:rFonts w:hint="default"/>
          <w:kern w:val="0"/>
          <w:sz w:val="20"/>
          <w:szCs w:val="20"/>
          <w:lang w:val="en-IN" w:eastAsia="zh-CN"/>
        </w:rPr>
        <w:t>Consider the following graph. If there is ever a decision between multiple neighbor nodes in the BFS or DFS algorithms, assume we always choose the letter closest to the beginning of the alphabet first.In what order will the nodes be visited using a Breadth First Search? In what order will the nodes be visited using a Depth First Search?</w:t>
      </w:r>
    </w:p>
    <w:p w14:paraId="31BD28F8">
      <w:pPr>
        <w:bidi w:val="0"/>
        <w:rPr>
          <w:rFonts w:hint="default"/>
          <w:kern w:val="0"/>
          <w:sz w:val="20"/>
          <w:szCs w:val="20"/>
          <w:lang w:val="en-IN" w:eastAsia="zh-CN"/>
        </w:rPr>
      </w:pPr>
      <w:r>
        <w:rPr>
          <w:rFonts w:ascii="SimSun" w:hAnsi="SimSun" w:eastAsia="SimSun" w:cs="SimSun"/>
          <w:sz w:val="24"/>
          <w:szCs w:val="24"/>
        </w:rPr>
        <w:drawing>
          <wp:inline distT="0" distB="0" distL="114300" distR="114300">
            <wp:extent cx="2290445" cy="728980"/>
            <wp:effectExtent l="0" t="0" r="8255"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rcRect t="16324" b="46174"/>
                    <a:stretch>
                      <a:fillRect/>
                    </a:stretch>
                  </pic:blipFill>
                  <pic:spPr>
                    <a:xfrm>
                      <a:off x="0" y="0"/>
                      <a:ext cx="2290445" cy="728980"/>
                    </a:xfrm>
                    <a:prstGeom prst="rect">
                      <a:avLst/>
                    </a:prstGeom>
                    <a:noFill/>
                    <a:ln w="9525">
                      <a:noFill/>
                    </a:ln>
                  </pic:spPr>
                </pic:pic>
              </a:graphicData>
            </a:graphic>
          </wp:inline>
        </w:drawing>
      </w:r>
    </w:p>
    <w:p w14:paraId="6248E69E">
      <w:pPr>
        <w:bidi w:val="0"/>
        <w:rPr>
          <w:rFonts w:hint="default" w:ascii="SimSun" w:hAnsi="SimSun" w:eastAsia="SimSun" w:cs="SimSun"/>
          <w:sz w:val="24"/>
          <w:szCs w:val="24"/>
          <w:lang w:val="en-IN"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165BF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345A20"/>
    <w:rsid w:val="2A165BF0"/>
    <w:rsid w:val="5E200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2024-11-25T17:02:00Z</dcterms:created>
  <dc:creator>Cynthia Devi</dc:creator>
  <cp:lastModifiedBy>cynth</cp:lastModifiedBy>
  <dcterms:modified xsi:type="dcterms:W3CDTF">2024-11-25T17:48:20Z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ED40886C1E194EE7A1B9427E19A3C1AB_11</vt:lpwstr>
  </property>
</Properties>
</file>